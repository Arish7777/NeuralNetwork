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52C2DE" w14:textId="5F0A5E4E" w:rsidR="00B25343" w:rsidRPr="007F5BB3" w:rsidRDefault="00000000">
      <w:pPr>
        <w:pStyle w:val="Heading1"/>
        <w:rPr>
          <w:rFonts w:ascii="Aptos Display" w:hAnsi="Aptos Display"/>
          <w:color w:val="auto"/>
          <w:sz w:val="72"/>
          <w:szCs w:val="72"/>
          <w:u w:val="single"/>
        </w:rPr>
      </w:pPr>
      <w:r w:rsidRPr="007F5BB3">
        <w:rPr>
          <w:rFonts w:ascii="Aptos Display" w:hAnsi="Aptos Display"/>
          <w:color w:val="auto"/>
          <w:sz w:val="72"/>
          <w:szCs w:val="72"/>
          <w:u w:val="single"/>
        </w:rPr>
        <w:t>Project Report</w:t>
      </w:r>
    </w:p>
    <w:p w14:paraId="734F3B93" w14:textId="09B8604B" w:rsidR="00585061" w:rsidRPr="007F5BB3" w:rsidRDefault="00000000">
      <w:pPr>
        <w:pStyle w:val="Heading1"/>
        <w:rPr>
          <w:rFonts w:ascii="Aptos Display" w:hAnsi="Aptos Display"/>
          <w:color w:val="auto"/>
          <w:sz w:val="72"/>
          <w:szCs w:val="72"/>
          <w:u w:val="single"/>
        </w:rPr>
      </w:pPr>
      <w:r w:rsidRPr="007F5BB3">
        <w:rPr>
          <w:rFonts w:ascii="Aptos Display" w:hAnsi="Aptos Display"/>
          <w:color w:val="auto"/>
          <w:sz w:val="72"/>
          <w:szCs w:val="72"/>
          <w:u w:val="single"/>
        </w:rPr>
        <w:t>Multi-Layer Neural Network</w:t>
      </w:r>
    </w:p>
    <w:p w14:paraId="01696B6D" w14:textId="77777777" w:rsidR="00B25343" w:rsidRPr="00B25343" w:rsidRDefault="00B25343" w:rsidP="00B25343"/>
    <w:p w14:paraId="41AD6898" w14:textId="3366E624" w:rsidR="00585061" w:rsidRPr="00713DFC" w:rsidRDefault="00951AE6" w:rsidP="00D84778">
      <w:pPr>
        <w:rPr>
          <w:rFonts w:ascii="Aptos Display" w:hAnsi="Aptos Display"/>
          <w:sz w:val="28"/>
          <w:szCs w:val="28"/>
        </w:rPr>
      </w:pPr>
      <w:r w:rsidRPr="00883541">
        <w:rPr>
          <w:rFonts w:ascii="Aptos Display" w:hAnsi="Aptos Display"/>
          <w:sz w:val="28"/>
          <w:szCs w:val="28"/>
          <w:u w:val="single"/>
        </w:rPr>
        <w:t>Course:</w:t>
      </w:r>
      <w:r w:rsidRPr="00713DFC">
        <w:rPr>
          <w:rFonts w:ascii="Aptos Display" w:hAnsi="Aptos Display"/>
          <w:sz w:val="28"/>
          <w:szCs w:val="28"/>
        </w:rPr>
        <w:t xml:space="preserve"> Machine Learning</w:t>
      </w:r>
    </w:p>
    <w:p w14:paraId="3492622A" w14:textId="4634BF56" w:rsidR="00585061" w:rsidRPr="00713DFC" w:rsidRDefault="00000000" w:rsidP="00D84778">
      <w:pPr>
        <w:rPr>
          <w:rFonts w:ascii="Aptos Display" w:hAnsi="Aptos Display"/>
          <w:sz w:val="28"/>
          <w:szCs w:val="28"/>
        </w:rPr>
      </w:pPr>
      <w:r w:rsidRPr="00883541">
        <w:rPr>
          <w:rFonts w:ascii="Aptos Display" w:hAnsi="Aptos Display"/>
          <w:sz w:val="28"/>
          <w:szCs w:val="28"/>
          <w:u w:val="single"/>
        </w:rPr>
        <w:t>Department:</w:t>
      </w:r>
      <w:r w:rsidRPr="00713DFC">
        <w:rPr>
          <w:rFonts w:ascii="Aptos Display" w:hAnsi="Aptos Display"/>
          <w:sz w:val="28"/>
          <w:szCs w:val="28"/>
        </w:rPr>
        <w:t xml:space="preserve"> </w:t>
      </w:r>
      <w:r w:rsidR="00951AE6" w:rsidRPr="00713DFC">
        <w:rPr>
          <w:rFonts w:ascii="Aptos Display" w:hAnsi="Aptos Display"/>
          <w:sz w:val="28"/>
          <w:szCs w:val="28"/>
        </w:rPr>
        <w:t>Bachelors of Artificial Intelligence</w:t>
      </w:r>
    </w:p>
    <w:p w14:paraId="6ECCC204" w14:textId="0BF56613" w:rsidR="00585061" w:rsidRDefault="00000000" w:rsidP="00D84778">
      <w:pPr>
        <w:rPr>
          <w:rFonts w:ascii="Aptos Display" w:hAnsi="Aptos Display"/>
          <w:sz w:val="28"/>
          <w:szCs w:val="28"/>
        </w:rPr>
      </w:pPr>
      <w:r w:rsidRPr="00883541">
        <w:rPr>
          <w:rFonts w:ascii="Aptos Display" w:hAnsi="Aptos Display"/>
          <w:sz w:val="28"/>
          <w:szCs w:val="28"/>
          <w:u w:val="single"/>
        </w:rPr>
        <w:t>Submitted by:</w:t>
      </w:r>
      <w:r w:rsidRPr="00713DFC">
        <w:rPr>
          <w:rFonts w:ascii="Aptos Display" w:hAnsi="Aptos Display"/>
          <w:sz w:val="28"/>
          <w:szCs w:val="28"/>
        </w:rPr>
        <w:t xml:space="preserve"> </w:t>
      </w:r>
      <w:r w:rsidR="00951AE6" w:rsidRPr="00713DFC">
        <w:rPr>
          <w:rFonts w:ascii="Aptos Display" w:hAnsi="Aptos Display"/>
          <w:sz w:val="28"/>
          <w:szCs w:val="28"/>
        </w:rPr>
        <w:t>Muhammad Arish Khan (22K-4118)</w:t>
      </w:r>
    </w:p>
    <w:p w14:paraId="6B80EA82" w14:textId="2B80B2FE" w:rsidR="00057F03" w:rsidRPr="00713DFC" w:rsidRDefault="00057F03" w:rsidP="00D84778">
      <w:pPr>
        <w:rPr>
          <w:rFonts w:ascii="Aptos Display" w:hAnsi="Aptos Display"/>
          <w:sz w:val="28"/>
          <w:szCs w:val="28"/>
        </w:rPr>
      </w:pPr>
      <w:r>
        <w:rPr>
          <w:rFonts w:ascii="Aptos Display" w:hAnsi="Aptos Display"/>
          <w:sz w:val="28"/>
          <w:szCs w:val="28"/>
        </w:rPr>
        <w:tab/>
      </w:r>
      <w:r>
        <w:rPr>
          <w:rFonts w:ascii="Aptos Display" w:hAnsi="Aptos Display"/>
          <w:sz w:val="28"/>
          <w:szCs w:val="28"/>
        </w:rPr>
        <w:tab/>
        <w:t xml:space="preserve">   Huzaifa Shehzad (22K-4061)</w:t>
      </w:r>
    </w:p>
    <w:p w14:paraId="403C0EB6" w14:textId="5AED5917" w:rsidR="00585061" w:rsidRPr="00713DFC" w:rsidRDefault="00000000" w:rsidP="00D84778">
      <w:pPr>
        <w:rPr>
          <w:rFonts w:ascii="Aptos Display" w:hAnsi="Aptos Display"/>
          <w:sz w:val="28"/>
          <w:szCs w:val="28"/>
        </w:rPr>
      </w:pPr>
      <w:r w:rsidRPr="00883541">
        <w:rPr>
          <w:rFonts w:ascii="Aptos Display" w:hAnsi="Aptos Display"/>
          <w:sz w:val="28"/>
          <w:szCs w:val="28"/>
          <w:u w:val="single"/>
        </w:rPr>
        <w:t>Submitted to:</w:t>
      </w:r>
      <w:r w:rsidRPr="00713DFC">
        <w:rPr>
          <w:rFonts w:ascii="Aptos Display" w:hAnsi="Aptos Display"/>
          <w:sz w:val="28"/>
          <w:szCs w:val="28"/>
        </w:rPr>
        <w:t xml:space="preserve"> </w:t>
      </w:r>
      <w:r w:rsidR="00951AE6" w:rsidRPr="00713DFC">
        <w:rPr>
          <w:rFonts w:ascii="Aptos Display" w:hAnsi="Aptos Display"/>
          <w:sz w:val="28"/>
          <w:szCs w:val="28"/>
        </w:rPr>
        <w:t>Miss Alishba Subhani</w:t>
      </w:r>
    </w:p>
    <w:p w14:paraId="5B0D2E50" w14:textId="77777777" w:rsidR="00585061" w:rsidRPr="00713DFC" w:rsidRDefault="00000000" w:rsidP="00D84778">
      <w:pPr>
        <w:rPr>
          <w:rFonts w:ascii="Aptos Display" w:hAnsi="Aptos Display"/>
          <w:sz w:val="28"/>
          <w:szCs w:val="28"/>
        </w:rPr>
      </w:pPr>
      <w:r w:rsidRPr="00883541">
        <w:rPr>
          <w:rFonts w:ascii="Aptos Display" w:hAnsi="Aptos Display"/>
          <w:sz w:val="28"/>
          <w:szCs w:val="28"/>
          <w:u w:val="single"/>
        </w:rPr>
        <w:t>Date:</w:t>
      </w:r>
      <w:r w:rsidRPr="00713DFC">
        <w:rPr>
          <w:rFonts w:ascii="Aptos Display" w:hAnsi="Aptos Display"/>
          <w:sz w:val="28"/>
          <w:szCs w:val="28"/>
        </w:rPr>
        <w:t xml:space="preserve"> December 9, 2024</w:t>
      </w:r>
    </w:p>
    <w:p w14:paraId="4709FDDC" w14:textId="77777777" w:rsidR="00713DFC" w:rsidRPr="00951AE6" w:rsidRDefault="00713DFC">
      <w:pPr>
        <w:rPr>
          <w:rFonts w:ascii="Aptos Display" w:hAnsi="Aptos Display"/>
          <w:sz w:val="28"/>
          <w:szCs w:val="28"/>
        </w:rPr>
      </w:pPr>
    </w:p>
    <w:p w14:paraId="23B696DE" w14:textId="77777777" w:rsidR="00585061" w:rsidRPr="00713DFC" w:rsidRDefault="00000000">
      <w:pPr>
        <w:pStyle w:val="Heading2"/>
        <w:rPr>
          <w:rFonts w:ascii="Aptos Display" w:hAnsi="Aptos Display"/>
          <w:color w:val="auto"/>
          <w:sz w:val="36"/>
          <w:szCs w:val="36"/>
          <w:u w:val="single"/>
        </w:rPr>
      </w:pPr>
      <w:r w:rsidRPr="00713DFC">
        <w:rPr>
          <w:rFonts w:ascii="Aptos Display" w:hAnsi="Aptos Display"/>
          <w:color w:val="auto"/>
          <w:sz w:val="36"/>
          <w:szCs w:val="36"/>
          <w:u w:val="single"/>
        </w:rPr>
        <w:t>Table of Contents</w:t>
      </w:r>
    </w:p>
    <w:p w14:paraId="2EC69A64" w14:textId="26E218C9" w:rsidR="00585061" w:rsidRDefault="00000000">
      <w:pPr>
        <w:rPr>
          <w:rFonts w:ascii="Aptos Display" w:hAnsi="Aptos Display"/>
          <w:sz w:val="28"/>
          <w:szCs w:val="28"/>
        </w:rPr>
      </w:pPr>
      <w:r w:rsidRPr="00951AE6">
        <w:rPr>
          <w:rFonts w:ascii="Aptos Display" w:hAnsi="Aptos Display"/>
          <w:sz w:val="28"/>
          <w:szCs w:val="28"/>
        </w:rPr>
        <w:t>1. Introduction</w:t>
      </w:r>
      <w:r w:rsidRPr="00951AE6">
        <w:rPr>
          <w:rFonts w:ascii="Aptos Display" w:hAnsi="Aptos Display"/>
          <w:sz w:val="28"/>
          <w:szCs w:val="28"/>
        </w:rPr>
        <w:br/>
        <w:t>2. Neural Network Setup and Design</w:t>
      </w:r>
      <w:r w:rsidRPr="00951AE6">
        <w:rPr>
          <w:rFonts w:ascii="Aptos Display" w:hAnsi="Aptos Display"/>
          <w:sz w:val="28"/>
          <w:szCs w:val="28"/>
        </w:rPr>
        <w:br/>
        <w:t>3. Data Preprocessing</w:t>
      </w:r>
      <w:r w:rsidRPr="00951AE6">
        <w:rPr>
          <w:rFonts w:ascii="Aptos Display" w:hAnsi="Aptos Display"/>
          <w:sz w:val="28"/>
          <w:szCs w:val="28"/>
        </w:rPr>
        <w:br/>
        <w:t>4. Model Training and Evaluation</w:t>
      </w:r>
      <w:r w:rsidRPr="00951AE6">
        <w:rPr>
          <w:rFonts w:ascii="Aptos Display" w:hAnsi="Aptos Display"/>
          <w:sz w:val="28"/>
          <w:szCs w:val="28"/>
        </w:rPr>
        <w:br/>
        <w:t>5. Findings and Observations</w:t>
      </w:r>
      <w:r w:rsidRPr="00951AE6">
        <w:rPr>
          <w:rFonts w:ascii="Aptos Display" w:hAnsi="Aptos Display"/>
          <w:sz w:val="28"/>
          <w:szCs w:val="28"/>
        </w:rPr>
        <w:br/>
        <w:t>6. Tweaks and Improvements</w:t>
      </w:r>
      <w:r w:rsidRPr="00951AE6">
        <w:rPr>
          <w:rFonts w:ascii="Aptos Display" w:hAnsi="Aptos Display"/>
          <w:sz w:val="28"/>
          <w:szCs w:val="28"/>
        </w:rPr>
        <w:br/>
        <w:t>7. Conclusio</w:t>
      </w:r>
      <w:r w:rsidR="00030222">
        <w:rPr>
          <w:rFonts w:ascii="Aptos Display" w:hAnsi="Aptos Display"/>
          <w:sz w:val="28"/>
          <w:szCs w:val="28"/>
        </w:rPr>
        <w:t>n</w:t>
      </w:r>
    </w:p>
    <w:p w14:paraId="3EE09C54" w14:textId="77777777" w:rsidR="00713DFC" w:rsidRPr="00951AE6" w:rsidRDefault="00713DFC">
      <w:pPr>
        <w:rPr>
          <w:rFonts w:ascii="Aptos Display" w:hAnsi="Aptos Display"/>
          <w:sz w:val="28"/>
          <w:szCs w:val="28"/>
        </w:rPr>
      </w:pPr>
    </w:p>
    <w:p w14:paraId="141DBCB5" w14:textId="77777777" w:rsidR="00585061" w:rsidRPr="00713DFC" w:rsidRDefault="00000000">
      <w:pPr>
        <w:pStyle w:val="Heading2"/>
        <w:rPr>
          <w:rFonts w:ascii="Aptos Display" w:hAnsi="Aptos Display"/>
          <w:color w:val="auto"/>
          <w:sz w:val="36"/>
          <w:szCs w:val="36"/>
          <w:u w:val="single"/>
        </w:rPr>
      </w:pPr>
      <w:r w:rsidRPr="00713DFC">
        <w:rPr>
          <w:rFonts w:ascii="Aptos Display" w:hAnsi="Aptos Display"/>
          <w:color w:val="auto"/>
          <w:sz w:val="36"/>
          <w:szCs w:val="36"/>
          <w:u w:val="single"/>
        </w:rPr>
        <w:t>1. Introduction</w:t>
      </w:r>
    </w:p>
    <w:p w14:paraId="53DD1F14" w14:textId="77777777" w:rsidR="00585061" w:rsidRDefault="00000000">
      <w:pPr>
        <w:rPr>
          <w:rFonts w:ascii="Aptos Display" w:hAnsi="Aptos Display"/>
          <w:sz w:val="28"/>
          <w:szCs w:val="28"/>
        </w:rPr>
      </w:pPr>
      <w:r w:rsidRPr="00951AE6">
        <w:rPr>
          <w:rFonts w:ascii="Aptos Display" w:hAnsi="Aptos Display"/>
          <w:sz w:val="28"/>
          <w:szCs w:val="28"/>
        </w:rPr>
        <w:t xml:space="preserve">This project involves implementing a multi-layer neural network from scratch. The aim is to explore the workflow, methodology, and performance </w:t>
      </w:r>
      <w:r w:rsidRPr="00951AE6">
        <w:rPr>
          <w:rFonts w:ascii="Aptos Display" w:hAnsi="Aptos Display"/>
          <w:sz w:val="28"/>
          <w:szCs w:val="28"/>
        </w:rPr>
        <w:lastRenderedPageBreak/>
        <w:t>of neural networks while addressing challenges in training, evaluation, and optimization. This report documents the complete process, from network setup to final findings and conclusions.</w:t>
      </w:r>
    </w:p>
    <w:p w14:paraId="786603E3" w14:textId="77777777" w:rsidR="00713DFC" w:rsidRPr="00951AE6" w:rsidRDefault="00713DFC">
      <w:pPr>
        <w:rPr>
          <w:rFonts w:ascii="Aptos Display" w:hAnsi="Aptos Display"/>
          <w:sz w:val="28"/>
          <w:szCs w:val="28"/>
        </w:rPr>
      </w:pPr>
    </w:p>
    <w:p w14:paraId="64FE2C5D" w14:textId="77777777" w:rsidR="00585061" w:rsidRPr="00713DFC" w:rsidRDefault="00000000">
      <w:pPr>
        <w:pStyle w:val="Heading2"/>
        <w:rPr>
          <w:rFonts w:ascii="Aptos Display" w:hAnsi="Aptos Display"/>
          <w:color w:val="auto"/>
          <w:sz w:val="36"/>
          <w:szCs w:val="36"/>
          <w:u w:val="single"/>
        </w:rPr>
      </w:pPr>
      <w:r w:rsidRPr="00713DFC">
        <w:rPr>
          <w:rFonts w:ascii="Aptos Display" w:hAnsi="Aptos Display"/>
          <w:color w:val="auto"/>
          <w:sz w:val="36"/>
          <w:szCs w:val="36"/>
          <w:u w:val="single"/>
        </w:rPr>
        <w:t>2. Neural Network Setup and Design</w:t>
      </w:r>
    </w:p>
    <w:p w14:paraId="6D8797AF" w14:textId="77777777" w:rsidR="005E62C8" w:rsidRPr="005E62C8" w:rsidRDefault="00000000" w:rsidP="005E62C8">
      <w:pPr>
        <w:rPr>
          <w:rFonts w:ascii="Aptos Display" w:hAnsi="Aptos Display"/>
          <w:sz w:val="28"/>
          <w:szCs w:val="28"/>
        </w:rPr>
      </w:pPr>
      <w:r w:rsidRPr="005E62C8">
        <w:rPr>
          <w:rFonts w:ascii="Aptos Display" w:hAnsi="Aptos Display"/>
          <w:sz w:val="28"/>
          <w:szCs w:val="28"/>
        </w:rPr>
        <w:t>The neural network was designed using the following steps:</w:t>
      </w:r>
    </w:p>
    <w:p w14:paraId="00820FE3" w14:textId="77777777" w:rsidR="005E62C8" w:rsidRDefault="00000000" w:rsidP="005E62C8">
      <w:pPr>
        <w:pStyle w:val="ListParagraph"/>
        <w:numPr>
          <w:ilvl w:val="0"/>
          <w:numId w:val="14"/>
        </w:numPr>
        <w:rPr>
          <w:rFonts w:ascii="Aptos Display" w:hAnsi="Aptos Display"/>
          <w:sz w:val="28"/>
          <w:szCs w:val="28"/>
        </w:rPr>
      </w:pPr>
      <w:r w:rsidRPr="005E62C8">
        <w:rPr>
          <w:rFonts w:ascii="Aptos Display" w:hAnsi="Aptos Display"/>
          <w:sz w:val="28"/>
          <w:szCs w:val="28"/>
        </w:rPr>
        <w:t>Defining the architecture: Input layer, hidden layers, and output layer.</w:t>
      </w:r>
    </w:p>
    <w:p w14:paraId="41F4EA13" w14:textId="77777777" w:rsidR="005E62C8" w:rsidRDefault="00000000" w:rsidP="005E62C8">
      <w:pPr>
        <w:pStyle w:val="ListParagraph"/>
        <w:numPr>
          <w:ilvl w:val="0"/>
          <w:numId w:val="14"/>
        </w:numPr>
        <w:rPr>
          <w:rFonts w:ascii="Aptos Display" w:hAnsi="Aptos Display"/>
          <w:sz w:val="28"/>
          <w:szCs w:val="28"/>
        </w:rPr>
      </w:pPr>
      <w:r w:rsidRPr="005E62C8">
        <w:rPr>
          <w:rFonts w:ascii="Aptos Display" w:hAnsi="Aptos Display"/>
          <w:sz w:val="28"/>
          <w:szCs w:val="28"/>
        </w:rPr>
        <w:t>Selecting activation functions: ReLU for hidden layers and sigmoid for the output layer.</w:t>
      </w:r>
    </w:p>
    <w:p w14:paraId="24087426" w14:textId="77777777" w:rsidR="005E62C8" w:rsidRDefault="00000000" w:rsidP="005E62C8">
      <w:pPr>
        <w:pStyle w:val="ListParagraph"/>
        <w:numPr>
          <w:ilvl w:val="0"/>
          <w:numId w:val="14"/>
        </w:numPr>
        <w:rPr>
          <w:rFonts w:ascii="Aptos Display" w:hAnsi="Aptos Display"/>
          <w:sz w:val="28"/>
          <w:szCs w:val="28"/>
        </w:rPr>
      </w:pPr>
      <w:r w:rsidRPr="005E62C8">
        <w:rPr>
          <w:rFonts w:ascii="Aptos Display" w:hAnsi="Aptos Display"/>
          <w:sz w:val="28"/>
          <w:szCs w:val="28"/>
        </w:rPr>
        <w:t>Initializing weights and biases.</w:t>
      </w:r>
    </w:p>
    <w:p w14:paraId="05F8CD6C" w14:textId="63613A5A" w:rsidR="00585061" w:rsidRPr="005E62C8" w:rsidRDefault="00000000" w:rsidP="005E62C8">
      <w:pPr>
        <w:pStyle w:val="ListParagraph"/>
        <w:numPr>
          <w:ilvl w:val="0"/>
          <w:numId w:val="14"/>
        </w:numPr>
        <w:rPr>
          <w:rFonts w:ascii="Aptos Display" w:hAnsi="Aptos Display"/>
          <w:sz w:val="28"/>
          <w:szCs w:val="28"/>
        </w:rPr>
      </w:pPr>
      <w:r w:rsidRPr="005E62C8">
        <w:rPr>
          <w:rFonts w:ascii="Aptos Display" w:hAnsi="Aptos Display"/>
          <w:sz w:val="28"/>
          <w:szCs w:val="28"/>
        </w:rPr>
        <w:t>Configuring the loss function (binary cross-entropy) and optimizer (e.g., SGD or Adam).</w:t>
      </w:r>
    </w:p>
    <w:p w14:paraId="08D21B83" w14:textId="77777777" w:rsidR="00713DFC" w:rsidRPr="00951AE6" w:rsidRDefault="00713DFC">
      <w:pPr>
        <w:rPr>
          <w:rFonts w:ascii="Aptos Display" w:hAnsi="Aptos Display"/>
          <w:sz w:val="28"/>
          <w:szCs w:val="28"/>
        </w:rPr>
      </w:pPr>
    </w:p>
    <w:p w14:paraId="34ED4F59" w14:textId="77777777" w:rsidR="00585061" w:rsidRPr="00713DFC" w:rsidRDefault="00000000">
      <w:pPr>
        <w:pStyle w:val="Heading2"/>
        <w:rPr>
          <w:rFonts w:ascii="Aptos Display" w:hAnsi="Aptos Display"/>
          <w:color w:val="auto"/>
          <w:sz w:val="36"/>
          <w:szCs w:val="36"/>
          <w:u w:val="single"/>
        </w:rPr>
      </w:pPr>
      <w:r w:rsidRPr="00713DFC">
        <w:rPr>
          <w:rFonts w:ascii="Aptos Display" w:hAnsi="Aptos Display"/>
          <w:color w:val="auto"/>
          <w:sz w:val="36"/>
          <w:szCs w:val="36"/>
          <w:u w:val="single"/>
        </w:rPr>
        <w:t>3. Data Preprocessing</w:t>
      </w:r>
    </w:p>
    <w:p w14:paraId="1CF6FA89" w14:textId="77777777" w:rsidR="00386B8D" w:rsidRPr="00386B8D" w:rsidRDefault="00000000" w:rsidP="00386B8D">
      <w:pPr>
        <w:rPr>
          <w:rFonts w:ascii="Aptos Display" w:hAnsi="Aptos Display"/>
          <w:sz w:val="28"/>
          <w:szCs w:val="28"/>
        </w:rPr>
      </w:pPr>
      <w:r w:rsidRPr="00386B8D">
        <w:rPr>
          <w:rFonts w:ascii="Aptos Display" w:hAnsi="Aptos Display"/>
          <w:sz w:val="28"/>
          <w:szCs w:val="28"/>
        </w:rPr>
        <w:t>Before feeding data into the neural network, preprocessing was carried out to ensure optimal performance. Steps included:</w:t>
      </w:r>
    </w:p>
    <w:p w14:paraId="08354082" w14:textId="77777777" w:rsidR="00386B8D" w:rsidRDefault="00000000" w:rsidP="00386B8D">
      <w:pPr>
        <w:pStyle w:val="ListParagraph"/>
        <w:numPr>
          <w:ilvl w:val="0"/>
          <w:numId w:val="13"/>
        </w:numPr>
        <w:rPr>
          <w:rFonts w:ascii="Aptos Display" w:hAnsi="Aptos Display"/>
          <w:sz w:val="28"/>
          <w:szCs w:val="28"/>
        </w:rPr>
      </w:pPr>
      <w:r w:rsidRPr="00386B8D">
        <w:rPr>
          <w:rFonts w:ascii="Aptos Display" w:hAnsi="Aptos Display"/>
          <w:sz w:val="28"/>
          <w:szCs w:val="28"/>
        </w:rPr>
        <w:t>Normalizing the input features.</w:t>
      </w:r>
    </w:p>
    <w:p w14:paraId="3623F435" w14:textId="77777777" w:rsidR="00386B8D" w:rsidRDefault="00000000" w:rsidP="00386B8D">
      <w:pPr>
        <w:pStyle w:val="ListParagraph"/>
        <w:numPr>
          <w:ilvl w:val="0"/>
          <w:numId w:val="13"/>
        </w:numPr>
        <w:rPr>
          <w:rFonts w:ascii="Aptos Display" w:hAnsi="Aptos Display"/>
          <w:sz w:val="28"/>
          <w:szCs w:val="28"/>
        </w:rPr>
      </w:pPr>
      <w:r w:rsidRPr="00386B8D">
        <w:rPr>
          <w:rFonts w:ascii="Aptos Display" w:hAnsi="Aptos Display"/>
          <w:sz w:val="28"/>
          <w:szCs w:val="28"/>
        </w:rPr>
        <w:t xml:space="preserve"> Splitting the dataset into training and testing sets.</w:t>
      </w:r>
    </w:p>
    <w:p w14:paraId="0F09DC22" w14:textId="32530643" w:rsidR="00585061" w:rsidRPr="00386B8D" w:rsidRDefault="00000000" w:rsidP="00386B8D">
      <w:pPr>
        <w:pStyle w:val="ListParagraph"/>
        <w:numPr>
          <w:ilvl w:val="0"/>
          <w:numId w:val="13"/>
        </w:numPr>
        <w:rPr>
          <w:rFonts w:ascii="Aptos Display" w:hAnsi="Aptos Display"/>
          <w:sz w:val="28"/>
          <w:szCs w:val="28"/>
        </w:rPr>
      </w:pPr>
      <w:r w:rsidRPr="00386B8D">
        <w:rPr>
          <w:rFonts w:ascii="Aptos Display" w:hAnsi="Aptos Display"/>
          <w:sz w:val="28"/>
          <w:szCs w:val="28"/>
        </w:rPr>
        <w:t>Handling any missing values and data anomalies.</w:t>
      </w:r>
    </w:p>
    <w:p w14:paraId="740D1DEE" w14:textId="77777777" w:rsidR="00713DFC" w:rsidRPr="00951AE6" w:rsidRDefault="00713DFC">
      <w:pPr>
        <w:rPr>
          <w:rFonts w:ascii="Aptos Display" w:hAnsi="Aptos Display"/>
          <w:sz w:val="28"/>
          <w:szCs w:val="28"/>
        </w:rPr>
      </w:pPr>
    </w:p>
    <w:p w14:paraId="084EACD1" w14:textId="77777777" w:rsidR="00585061" w:rsidRPr="00713DFC" w:rsidRDefault="00000000">
      <w:pPr>
        <w:pStyle w:val="Heading2"/>
        <w:rPr>
          <w:rFonts w:ascii="Aptos Display" w:hAnsi="Aptos Display"/>
          <w:color w:val="auto"/>
          <w:sz w:val="36"/>
          <w:szCs w:val="36"/>
          <w:u w:val="single"/>
        </w:rPr>
      </w:pPr>
      <w:r w:rsidRPr="00713DFC">
        <w:rPr>
          <w:rFonts w:ascii="Aptos Display" w:hAnsi="Aptos Display"/>
          <w:color w:val="auto"/>
          <w:sz w:val="36"/>
          <w:szCs w:val="36"/>
          <w:u w:val="single"/>
        </w:rPr>
        <w:t>4. Model Training and Evaluation</w:t>
      </w:r>
    </w:p>
    <w:p w14:paraId="57CBDB22" w14:textId="77777777" w:rsidR="00252082" w:rsidRPr="00DC1157" w:rsidRDefault="00000000" w:rsidP="00AB2D18">
      <w:pPr>
        <w:rPr>
          <w:rFonts w:ascii="Aptos Display" w:hAnsi="Aptos Display"/>
          <w:sz w:val="28"/>
          <w:szCs w:val="28"/>
        </w:rPr>
      </w:pPr>
      <w:r w:rsidRPr="00DC1157">
        <w:rPr>
          <w:rFonts w:ascii="Aptos Display" w:hAnsi="Aptos Display"/>
          <w:sz w:val="28"/>
          <w:szCs w:val="28"/>
        </w:rPr>
        <w:t>The model was trained using a gradient descent-based optimizer, with the following configurations:</w:t>
      </w:r>
    </w:p>
    <w:p w14:paraId="434C9B26" w14:textId="77777777" w:rsidR="00252082" w:rsidRDefault="00000000" w:rsidP="00AB2D18">
      <w:pPr>
        <w:pStyle w:val="ListParagraph"/>
        <w:numPr>
          <w:ilvl w:val="0"/>
          <w:numId w:val="12"/>
        </w:numPr>
        <w:rPr>
          <w:rFonts w:ascii="Aptos Display" w:hAnsi="Aptos Display"/>
          <w:sz w:val="28"/>
          <w:szCs w:val="28"/>
        </w:rPr>
      </w:pPr>
      <w:r w:rsidRPr="00386B8D">
        <w:rPr>
          <w:rFonts w:ascii="Aptos Display" w:hAnsi="Aptos Display"/>
          <w:b/>
          <w:bCs/>
          <w:sz w:val="28"/>
          <w:szCs w:val="28"/>
          <w:u w:val="single"/>
        </w:rPr>
        <w:t>Learning rate:</w:t>
      </w:r>
      <w:r w:rsidRPr="00252082">
        <w:rPr>
          <w:rFonts w:ascii="Aptos Display" w:hAnsi="Aptos Display"/>
          <w:sz w:val="28"/>
          <w:szCs w:val="28"/>
        </w:rPr>
        <w:t xml:space="preserve"> Appropriate tuning was done to avoid vanishing or exploding gradients.</w:t>
      </w:r>
    </w:p>
    <w:p w14:paraId="71DE324B" w14:textId="77777777" w:rsidR="00252082" w:rsidRDefault="00000000" w:rsidP="00AB2D18">
      <w:pPr>
        <w:pStyle w:val="ListParagraph"/>
        <w:numPr>
          <w:ilvl w:val="0"/>
          <w:numId w:val="12"/>
        </w:numPr>
        <w:rPr>
          <w:rFonts w:ascii="Aptos Display" w:hAnsi="Aptos Display"/>
          <w:sz w:val="28"/>
          <w:szCs w:val="28"/>
        </w:rPr>
      </w:pPr>
      <w:r w:rsidRPr="00386B8D">
        <w:rPr>
          <w:rFonts w:ascii="Aptos Display" w:hAnsi="Aptos Display"/>
          <w:b/>
          <w:bCs/>
          <w:sz w:val="28"/>
          <w:szCs w:val="28"/>
          <w:u w:val="single"/>
        </w:rPr>
        <w:t>Batch size:</w:t>
      </w:r>
      <w:r w:rsidRPr="00252082">
        <w:rPr>
          <w:rFonts w:ascii="Aptos Display" w:hAnsi="Aptos Display"/>
          <w:sz w:val="28"/>
          <w:szCs w:val="28"/>
        </w:rPr>
        <w:t xml:space="preserve"> Mini-batch gradient descent was used to balance computational efficiency and convergence.</w:t>
      </w:r>
    </w:p>
    <w:p w14:paraId="4D4884B3" w14:textId="4962E453" w:rsidR="00585061" w:rsidRPr="00252082" w:rsidRDefault="00000000" w:rsidP="00AB2D18">
      <w:pPr>
        <w:pStyle w:val="ListParagraph"/>
        <w:numPr>
          <w:ilvl w:val="0"/>
          <w:numId w:val="12"/>
        </w:numPr>
        <w:rPr>
          <w:rFonts w:ascii="Aptos Display" w:hAnsi="Aptos Display"/>
          <w:sz w:val="28"/>
          <w:szCs w:val="28"/>
        </w:rPr>
      </w:pPr>
      <w:r w:rsidRPr="00252082">
        <w:rPr>
          <w:rFonts w:ascii="Aptos Display" w:hAnsi="Aptos Display"/>
          <w:sz w:val="28"/>
          <w:szCs w:val="28"/>
        </w:rPr>
        <w:lastRenderedPageBreak/>
        <w:t xml:space="preserve"> </w:t>
      </w:r>
      <w:r w:rsidRPr="00386B8D">
        <w:rPr>
          <w:rFonts w:ascii="Aptos Display" w:hAnsi="Aptos Display"/>
          <w:b/>
          <w:bCs/>
          <w:sz w:val="28"/>
          <w:szCs w:val="28"/>
          <w:u w:val="single"/>
        </w:rPr>
        <w:t>Number of epochs:</w:t>
      </w:r>
      <w:r w:rsidRPr="00252082">
        <w:rPr>
          <w:rFonts w:ascii="Aptos Display" w:hAnsi="Aptos Display"/>
          <w:sz w:val="28"/>
          <w:szCs w:val="28"/>
        </w:rPr>
        <w:t xml:space="preserve"> The training was conducted over multiple epochs until convergence.</w:t>
      </w:r>
    </w:p>
    <w:p w14:paraId="72179866" w14:textId="77777777" w:rsidR="00585061" w:rsidRPr="00DC1157" w:rsidRDefault="00000000" w:rsidP="00831033">
      <w:pPr>
        <w:rPr>
          <w:rFonts w:ascii="Aptos Display" w:hAnsi="Aptos Display"/>
          <w:sz w:val="28"/>
          <w:szCs w:val="28"/>
        </w:rPr>
      </w:pPr>
      <w:r w:rsidRPr="00DC1157">
        <w:rPr>
          <w:rFonts w:ascii="Aptos Display" w:hAnsi="Aptos Display"/>
          <w:sz w:val="28"/>
          <w:szCs w:val="28"/>
        </w:rPr>
        <w:t>Performance evaluation metrics included accuracy, precision, recall, and F1-score. Confusion matrices were used to analyze prediction quality.</w:t>
      </w:r>
    </w:p>
    <w:p w14:paraId="2194773C" w14:textId="77777777" w:rsidR="00713DFC" w:rsidRPr="00951AE6" w:rsidRDefault="00713DFC">
      <w:pPr>
        <w:rPr>
          <w:rFonts w:ascii="Aptos Display" w:hAnsi="Aptos Display"/>
          <w:sz w:val="28"/>
          <w:szCs w:val="28"/>
        </w:rPr>
      </w:pPr>
    </w:p>
    <w:p w14:paraId="0E3E64F0" w14:textId="77777777" w:rsidR="00585061" w:rsidRPr="00713DFC" w:rsidRDefault="00000000">
      <w:pPr>
        <w:pStyle w:val="Heading2"/>
        <w:rPr>
          <w:rFonts w:ascii="Aptos Display" w:hAnsi="Aptos Display"/>
          <w:color w:val="auto"/>
          <w:sz w:val="36"/>
          <w:szCs w:val="36"/>
          <w:u w:val="single"/>
        </w:rPr>
      </w:pPr>
      <w:r w:rsidRPr="00713DFC">
        <w:rPr>
          <w:rFonts w:ascii="Aptos Display" w:hAnsi="Aptos Display"/>
          <w:color w:val="auto"/>
          <w:sz w:val="36"/>
          <w:szCs w:val="36"/>
          <w:u w:val="single"/>
        </w:rPr>
        <w:t>5. Findings and Observations</w:t>
      </w:r>
    </w:p>
    <w:p w14:paraId="2C9EA052" w14:textId="77777777" w:rsidR="003F1FE4" w:rsidRDefault="00000000" w:rsidP="003F1FE4">
      <w:pPr>
        <w:pStyle w:val="ListParagraph"/>
        <w:ind w:left="360"/>
        <w:rPr>
          <w:rFonts w:ascii="Aptos Display" w:hAnsi="Aptos Display"/>
          <w:sz w:val="28"/>
          <w:szCs w:val="28"/>
        </w:rPr>
      </w:pPr>
      <w:r w:rsidRPr="003F1FE4">
        <w:rPr>
          <w:rFonts w:ascii="Aptos Display" w:hAnsi="Aptos Display"/>
          <w:sz w:val="28"/>
          <w:szCs w:val="28"/>
        </w:rPr>
        <w:t>The neural network demonstrated the following:</w:t>
      </w:r>
    </w:p>
    <w:p w14:paraId="6648F529" w14:textId="77777777" w:rsidR="003F1FE4" w:rsidRDefault="00000000" w:rsidP="003F1FE4">
      <w:pPr>
        <w:pStyle w:val="ListParagraph"/>
        <w:numPr>
          <w:ilvl w:val="0"/>
          <w:numId w:val="11"/>
        </w:numPr>
        <w:ind w:left="360"/>
        <w:rPr>
          <w:rFonts w:ascii="Aptos Display" w:hAnsi="Aptos Display"/>
          <w:sz w:val="28"/>
          <w:szCs w:val="28"/>
        </w:rPr>
      </w:pPr>
      <w:r w:rsidRPr="003F1FE4">
        <w:rPr>
          <w:rFonts w:ascii="Aptos Display" w:hAnsi="Aptos Display"/>
          <w:sz w:val="28"/>
          <w:szCs w:val="28"/>
        </w:rPr>
        <w:t xml:space="preserve"> Strong performance on training data, achieving high accuracy.</w:t>
      </w:r>
    </w:p>
    <w:p w14:paraId="7A8B7A9D" w14:textId="77777777" w:rsidR="003F1FE4" w:rsidRDefault="00000000" w:rsidP="003F1FE4">
      <w:pPr>
        <w:pStyle w:val="ListParagraph"/>
        <w:numPr>
          <w:ilvl w:val="0"/>
          <w:numId w:val="11"/>
        </w:numPr>
        <w:ind w:left="360"/>
        <w:rPr>
          <w:rFonts w:ascii="Aptos Display" w:hAnsi="Aptos Display"/>
          <w:sz w:val="28"/>
          <w:szCs w:val="28"/>
        </w:rPr>
      </w:pPr>
      <w:r w:rsidRPr="003F1FE4">
        <w:rPr>
          <w:rFonts w:ascii="Aptos Display" w:hAnsi="Aptos Display"/>
          <w:sz w:val="28"/>
          <w:szCs w:val="28"/>
        </w:rPr>
        <w:t>Challenges in generalizing to unseen data due to overfitting.</w:t>
      </w:r>
    </w:p>
    <w:p w14:paraId="0AB3039D" w14:textId="70EE2196" w:rsidR="00585061" w:rsidRPr="003F1FE4" w:rsidRDefault="00000000" w:rsidP="003F1FE4">
      <w:pPr>
        <w:pStyle w:val="ListParagraph"/>
        <w:numPr>
          <w:ilvl w:val="0"/>
          <w:numId w:val="11"/>
        </w:numPr>
        <w:ind w:left="360"/>
        <w:rPr>
          <w:rFonts w:ascii="Aptos Display" w:hAnsi="Aptos Display"/>
          <w:sz w:val="28"/>
          <w:szCs w:val="28"/>
        </w:rPr>
      </w:pPr>
      <w:r w:rsidRPr="003F1FE4">
        <w:rPr>
          <w:rFonts w:ascii="Aptos Display" w:hAnsi="Aptos Display"/>
          <w:sz w:val="28"/>
          <w:szCs w:val="28"/>
        </w:rPr>
        <w:t>Learning dynamics influenced by hyperparameter choices (e.g., learning rate, activation functions).</w:t>
      </w:r>
    </w:p>
    <w:p w14:paraId="70907E39" w14:textId="77777777" w:rsidR="00713DFC" w:rsidRPr="00951AE6" w:rsidRDefault="00713DFC">
      <w:pPr>
        <w:rPr>
          <w:rFonts w:ascii="Aptos Display" w:hAnsi="Aptos Display"/>
          <w:sz w:val="28"/>
          <w:szCs w:val="28"/>
        </w:rPr>
      </w:pPr>
    </w:p>
    <w:p w14:paraId="109E48E6" w14:textId="77777777" w:rsidR="00585061" w:rsidRPr="00713DFC" w:rsidRDefault="00000000">
      <w:pPr>
        <w:pStyle w:val="Heading2"/>
        <w:rPr>
          <w:rFonts w:ascii="Aptos Display" w:hAnsi="Aptos Display"/>
          <w:color w:val="auto"/>
          <w:sz w:val="36"/>
          <w:szCs w:val="36"/>
          <w:u w:val="single"/>
        </w:rPr>
      </w:pPr>
      <w:r w:rsidRPr="00713DFC">
        <w:rPr>
          <w:rFonts w:ascii="Aptos Display" w:hAnsi="Aptos Display"/>
          <w:color w:val="auto"/>
          <w:sz w:val="36"/>
          <w:szCs w:val="36"/>
          <w:u w:val="single"/>
        </w:rPr>
        <w:t>6. Tweaks and Improvements</w:t>
      </w:r>
    </w:p>
    <w:p w14:paraId="52B37F5A" w14:textId="4C7687FC" w:rsidR="009F1F83" w:rsidRDefault="00000000" w:rsidP="0008750E">
      <w:pPr>
        <w:pStyle w:val="ListParagraph"/>
        <w:ind w:left="360"/>
        <w:rPr>
          <w:rFonts w:ascii="Aptos Display" w:hAnsi="Aptos Display"/>
          <w:sz w:val="28"/>
          <w:szCs w:val="28"/>
        </w:rPr>
      </w:pPr>
      <w:r w:rsidRPr="009F1F83">
        <w:rPr>
          <w:rFonts w:ascii="Aptos Display" w:hAnsi="Aptos Display"/>
          <w:sz w:val="28"/>
          <w:szCs w:val="28"/>
        </w:rPr>
        <w:t>Several improvements were made during experimentation:</w:t>
      </w:r>
    </w:p>
    <w:p w14:paraId="5A0BE416" w14:textId="77777777" w:rsidR="009F1F83" w:rsidRDefault="00000000" w:rsidP="0008750E">
      <w:pPr>
        <w:pStyle w:val="ListParagraph"/>
        <w:numPr>
          <w:ilvl w:val="0"/>
          <w:numId w:val="10"/>
        </w:numPr>
        <w:ind w:left="360"/>
        <w:rPr>
          <w:rFonts w:ascii="Aptos Display" w:hAnsi="Aptos Display"/>
          <w:sz w:val="28"/>
          <w:szCs w:val="28"/>
        </w:rPr>
      </w:pPr>
      <w:r w:rsidRPr="009F1F83">
        <w:rPr>
          <w:rFonts w:ascii="Aptos Display" w:hAnsi="Aptos Display"/>
          <w:sz w:val="28"/>
          <w:szCs w:val="28"/>
        </w:rPr>
        <w:t xml:space="preserve"> Implemented dropout regularization to mitigate overfitting.</w:t>
      </w:r>
    </w:p>
    <w:p w14:paraId="3297206A" w14:textId="77777777" w:rsidR="009F1F83" w:rsidRDefault="00000000" w:rsidP="0008750E">
      <w:pPr>
        <w:pStyle w:val="ListParagraph"/>
        <w:numPr>
          <w:ilvl w:val="0"/>
          <w:numId w:val="10"/>
        </w:numPr>
        <w:ind w:left="360"/>
        <w:rPr>
          <w:rFonts w:ascii="Aptos Display" w:hAnsi="Aptos Display"/>
          <w:sz w:val="28"/>
          <w:szCs w:val="28"/>
        </w:rPr>
      </w:pPr>
      <w:r w:rsidRPr="009F1F83">
        <w:rPr>
          <w:rFonts w:ascii="Aptos Display" w:hAnsi="Aptos Display"/>
          <w:sz w:val="28"/>
          <w:szCs w:val="28"/>
        </w:rPr>
        <w:t xml:space="preserve"> Fine-tuned learning rate and batch size.</w:t>
      </w:r>
    </w:p>
    <w:p w14:paraId="50EA6D78" w14:textId="77777777" w:rsidR="009F1F83" w:rsidRDefault="00000000" w:rsidP="0008750E">
      <w:pPr>
        <w:pStyle w:val="ListParagraph"/>
        <w:numPr>
          <w:ilvl w:val="0"/>
          <w:numId w:val="10"/>
        </w:numPr>
        <w:ind w:left="360"/>
        <w:rPr>
          <w:rFonts w:ascii="Aptos Display" w:hAnsi="Aptos Display"/>
          <w:sz w:val="28"/>
          <w:szCs w:val="28"/>
        </w:rPr>
      </w:pPr>
      <w:r w:rsidRPr="009F1F83">
        <w:rPr>
          <w:rFonts w:ascii="Aptos Display" w:hAnsi="Aptos Display"/>
          <w:sz w:val="28"/>
          <w:szCs w:val="28"/>
        </w:rPr>
        <w:t xml:space="preserve"> Augmented data to increase diversity and robustness</w:t>
      </w:r>
      <w:r w:rsidR="009F1F83">
        <w:rPr>
          <w:rFonts w:ascii="Aptos Display" w:hAnsi="Aptos Display"/>
          <w:sz w:val="28"/>
          <w:szCs w:val="28"/>
        </w:rPr>
        <w:t>.</w:t>
      </w:r>
    </w:p>
    <w:p w14:paraId="235F4F23" w14:textId="18BACA2A" w:rsidR="00585061" w:rsidRPr="009F1F83" w:rsidRDefault="00000000" w:rsidP="0008750E">
      <w:pPr>
        <w:pStyle w:val="ListParagraph"/>
        <w:numPr>
          <w:ilvl w:val="0"/>
          <w:numId w:val="10"/>
        </w:numPr>
        <w:ind w:left="360"/>
        <w:rPr>
          <w:rFonts w:ascii="Aptos Display" w:hAnsi="Aptos Display"/>
          <w:sz w:val="28"/>
          <w:szCs w:val="28"/>
        </w:rPr>
      </w:pPr>
      <w:r w:rsidRPr="009F1F83">
        <w:rPr>
          <w:rFonts w:ascii="Aptos Display" w:hAnsi="Aptos Display"/>
          <w:sz w:val="28"/>
          <w:szCs w:val="28"/>
        </w:rPr>
        <w:t xml:space="preserve"> Enhanced architecture by adding more hidden layers and neurons.</w:t>
      </w:r>
    </w:p>
    <w:p w14:paraId="33513F54" w14:textId="77777777" w:rsidR="00713DFC" w:rsidRPr="00951AE6" w:rsidRDefault="00713DFC">
      <w:pPr>
        <w:rPr>
          <w:rFonts w:ascii="Aptos Display" w:hAnsi="Aptos Display"/>
          <w:sz w:val="28"/>
          <w:szCs w:val="28"/>
        </w:rPr>
      </w:pPr>
    </w:p>
    <w:p w14:paraId="1A6BB24E" w14:textId="77777777" w:rsidR="00585061" w:rsidRPr="00713DFC" w:rsidRDefault="00000000">
      <w:pPr>
        <w:pStyle w:val="Heading2"/>
        <w:rPr>
          <w:rFonts w:ascii="Aptos Display" w:hAnsi="Aptos Display"/>
          <w:color w:val="auto"/>
          <w:sz w:val="36"/>
          <w:szCs w:val="36"/>
          <w:u w:val="single"/>
        </w:rPr>
      </w:pPr>
      <w:r w:rsidRPr="00713DFC">
        <w:rPr>
          <w:rFonts w:ascii="Aptos Display" w:hAnsi="Aptos Display"/>
          <w:color w:val="auto"/>
          <w:sz w:val="36"/>
          <w:szCs w:val="36"/>
          <w:u w:val="single"/>
        </w:rPr>
        <w:t>7. Conclusion</w:t>
      </w:r>
    </w:p>
    <w:p w14:paraId="30A423D8" w14:textId="77777777" w:rsidR="00585061" w:rsidRDefault="00000000">
      <w:pPr>
        <w:rPr>
          <w:rFonts w:ascii="Aptos Display" w:hAnsi="Aptos Display"/>
          <w:sz w:val="28"/>
          <w:szCs w:val="28"/>
        </w:rPr>
      </w:pPr>
      <w:r w:rsidRPr="00951AE6">
        <w:rPr>
          <w:rFonts w:ascii="Aptos Display" w:hAnsi="Aptos Display"/>
          <w:sz w:val="28"/>
          <w:szCs w:val="28"/>
        </w:rPr>
        <w:t>This project highlighted the complexities of designing and training neural networks. Through iterative improvements, the model's performance was optimized, demonstrating the importance of careful hyperparameter tuning and regularization.</w:t>
      </w:r>
    </w:p>
    <w:p w14:paraId="23FFD037" w14:textId="32ED6E21" w:rsidR="0083220A" w:rsidRPr="00951AE6" w:rsidRDefault="0083220A" w:rsidP="0083220A">
      <w:pPr>
        <w:pStyle w:val="Heading2"/>
        <w:rPr>
          <w:rFonts w:ascii="Aptos Display" w:hAnsi="Aptos Display"/>
          <w:sz w:val="28"/>
          <w:szCs w:val="28"/>
        </w:rPr>
      </w:pPr>
    </w:p>
    <w:p w14:paraId="27E3910B" w14:textId="7267FEA5" w:rsidR="00585061" w:rsidRPr="00951AE6" w:rsidRDefault="00585061">
      <w:pPr>
        <w:rPr>
          <w:rFonts w:ascii="Aptos Display" w:hAnsi="Aptos Display"/>
          <w:sz w:val="28"/>
          <w:szCs w:val="28"/>
        </w:rPr>
      </w:pPr>
    </w:p>
    <w:sectPr w:rsidR="00585061" w:rsidRPr="00951AE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6C9085C"/>
    <w:multiLevelType w:val="hybridMultilevel"/>
    <w:tmpl w:val="AFCEE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1D332D"/>
    <w:multiLevelType w:val="hybridMultilevel"/>
    <w:tmpl w:val="2BA25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E65DE8"/>
    <w:multiLevelType w:val="hybridMultilevel"/>
    <w:tmpl w:val="B7282C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0292DC8"/>
    <w:multiLevelType w:val="hybridMultilevel"/>
    <w:tmpl w:val="129C5F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D0F77BB"/>
    <w:multiLevelType w:val="hybridMultilevel"/>
    <w:tmpl w:val="00E495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97785892">
    <w:abstractNumId w:val="8"/>
  </w:num>
  <w:num w:numId="2" w16cid:durableId="1113935961">
    <w:abstractNumId w:val="6"/>
  </w:num>
  <w:num w:numId="3" w16cid:durableId="1869683622">
    <w:abstractNumId w:val="5"/>
  </w:num>
  <w:num w:numId="4" w16cid:durableId="1388383033">
    <w:abstractNumId w:val="4"/>
  </w:num>
  <w:num w:numId="5" w16cid:durableId="1216236910">
    <w:abstractNumId w:val="7"/>
  </w:num>
  <w:num w:numId="6" w16cid:durableId="738947026">
    <w:abstractNumId w:val="3"/>
  </w:num>
  <w:num w:numId="7" w16cid:durableId="333610957">
    <w:abstractNumId w:val="2"/>
  </w:num>
  <w:num w:numId="8" w16cid:durableId="298462729">
    <w:abstractNumId w:val="1"/>
  </w:num>
  <w:num w:numId="9" w16cid:durableId="2115861180">
    <w:abstractNumId w:val="0"/>
  </w:num>
  <w:num w:numId="10" w16cid:durableId="849490934">
    <w:abstractNumId w:val="10"/>
  </w:num>
  <w:num w:numId="11" w16cid:durableId="288243722">
    <w:abstractNumId w:val="9"/>
  </w:num>
  <w:num w:numId="12" w16cid:durableId="1569412277">
    <w:abstractNumId w:val="13"/>
  </w:num>
  <w:num w:numId="13" w16cid:durableId="1168405314">
    <w:abstractNumId w:val="12"/>
  </w:num>
  <w:num w:numId="14" w16cid:durableId="10881199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0222"/>
    <w:rsid w:val="00034616"/>
    <w:rsid w:val="00057F03"/>
    <w:rsid w:val="0006063C"/>
    <w:rsid w:val="0008750E"/>
    <w:rsid w:val="0015074B"/>
    <w:rsid w:val="00252082"/>
    <w:rsid w:val="0029639D"/>
    <w:rsid w:val="00326F90"/>
    <w:rsid w:val="00386B8D"/>
    <w:rsid w:val="003F1FE4"/>
    <w:rsid w:val="003F2965"/>
    <w:rsid w:val="004167F7"/>
    <w:rsid w:val="00585061"/>
    <w:rsid w:val="005E62C8"/>
    <w:rsid w:val="00713DFC"/>
    <w:rsid w:val="007F5BB3"/>
    <w:rsid w:val="00831033"/>
    <w:rsid w:val="0083220A"/>
    <w:rsid w:val="008738BD"/>
    <w:rsid w:val="00883541"/>
    <w:rsid w:val="009274D8"/>
    <w:rsid w:val="00951AE6"/>
    <w:rsid w:val="009F1F83"/>
    <w:rsid w:val="00AA1D8D"/>
    <w:rsid w:val="00AB2D18"/>
    <w:rsid w:val="00B25343"/>
    <w:rsid w:val="00B47730"/>
    <w:rsid w:val="00CB0664"/>
    <w:rsid w:val="00D17A27"/>
    <w:rsid w:val="00D84778"/>
    <w:rsid w:val="00DC115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8325510"/>
  <w14:defaultImageDpi w14:val="300"/>
  <w15:docId w15:val="{C46B53B2-F268-42FF-9D77-B07A09ECE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427</Words>
  <Characters>2438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k224118 Muhammad Arish Khan</cp:lastModifiedBy>
  <cp:revision>5</cp:revision>
  <dcterms:created xsi:type="dcterms:W3CDTF">2024-12-09T14:49:00Z</dcterms:created>
  <dcterms:modified xsi:type="dcterms:W3CDTF">2024-12-09T18:18:00Z</dcterms:modified>
  <cp:category/>
</cp:coreProperties>
</file>